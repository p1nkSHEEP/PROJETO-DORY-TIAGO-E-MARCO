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  <w:vertAlign w:val="superscript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 xml:space="preserve">     </w:t>
      </w:r>
      <w:r>
        <w:rPr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2023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MARCOS VINICIUS CORDEIRO BRUSTOLON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TIAGO GABRIEL SCHWANN MOREIRA DA COSTA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GRATTINI PNEUS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Style w:val="a"/>
        <w:tblW w:w="850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  <w:bookmarkStart w:id="1" w:name="_GoBack"/>
            <w:bookmarkEnd w:id="1"/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263221990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2" w:name="_Toc119164362"/>
      <w:r>
        <w:rPr/>
        <w:t>INTRODUÇÃO</w:t>
      </w:r>
      <w:bookmarkEnd w:id="2"/>
    </w:p>
    <w:p>
      <w:pPr>
        <w:pStyle w:val="Normal"/>
        <w:rPr/>
      </w:pPr>
      <w:r>
        <w:rPr/>
        <w:t xml:space="preserve">(Laura Zimmermann Ramayana, 2013),O advento da internet propiciou uma nova abordagem, onde o computador, ligado em rede, trouxe a possibilidade de uma revolução na maneira de efetivar vendas: o e-commerce. Esta nova tecnologia inovou as transações de bens, serviços e informações realizadas entre empresas e indivíduos em ambiente eletrônico. Teve início nos Estados Unidos, em meados da década de 1990, sendo rapidamente propagado para a Europa e demais localidades do mundo. Devido a sua rápida expansão, o comércio eletrônico tem se mostrado um mercado de intenso crescimento, principalmente na última década. O desenvolvimento desse mercado vem ocorrendo devido ao maior número de pessoas com acesso à internet, ao aumento da confiança dos consumidores nesse tipo de comércio e aos benefícios que tanto empresas quanto consumidores obtêm ao utilizá-lo. O comércio eletrônico de pneus representa uma vertente crescente do varejo online, impulsionado pela conveniência, variedade de produtos e facilidade de comparação de preços que oferece aos consumidores. A compra de pneus pela internet vem ganhando cada vez mais adeptos, com consumidores buscando não apenas preços competitivos, mas também comodidade e praticidade na aquisição de pneus para seus veículos. O mercado de pneus, tanto no ambiente físico quanto online, é influenciado por diversos fatores, incluindo a demanda por veículos, o desempenho da indústria automobilística, as condições econômicas e até mesmo questões climáticas. Segundo o relatório da Associação Nacional da Indústria de Pneumáticos, o Brasil é um dos maiores mercados consumidores de pneus do mundo, com milhões de unidades vendidas anualmente, o que evidencia o potencial do setor (ANIP). O comércio eletrônico de pneus segue algumas tendências importantes. Uma delas é a busca por uma experiência de compra personalizada, com sugestões de produtos com base no modelo e nas necessidades específicas do veículo do consumidor. Além disso, a preocupação com a sustentabilidade e a durabilidade dos produtos tem impulsionado a procura por pneus ecologicamente corretos e com maior vida útil. Outro aspecto relevante é a crescente adoção de tecnologias como a realidade aumentada e a inteligência artificial, que proporcionam aos consumidores uma experiência de compra mais interativa e informativa, permitindo, por exemplo, visualizar como os pneus ficariam em seus veículos antes de efetuar a compra. Desafios e oportunidades apesar do crescimento do comércio eletrônico de pneus, o setor ainda enfrenta desafios, como a necessidade de garantir a segurança e a confiabilidade das transações online, bem como a logística de entrega, especialmente considerando a natureza dos produtos comercializados. No entanto, o e-commerce de pneus também apresenta oportunidades significativas, como a possibilidade de alcançar um público mais amplo, inclusive em regiões remotas, e a capacidade de oferecer uma variedade maior de produtos, modelos e marcas, atendendo às diferentes demandas dos consumidores. Gemini Open IA (2024), em suma, conclui-se necessário a criação de um e-commerce para aumentar a taxa de vendas e a visibilidade da empresa nos meios digitais e físico, assim beneficiando a organização. Para Bonatto (2020), outro resultado previsto, é a visibilidade da marca em todo território nacional assim consolidando-a tanto nas plataformas digitais como fisicamente, criando relevância no mercado assim retendo e fidelizando clientes potenciais e forçando a empresa a manter normas mais rigorosas perante o seu estoque, tendo que criar indicadores que ajudaram a controlar o mesmo e por fim, aumentando o faturamento da organização. 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rPr/>
      </w:pPr>
      <w:r>
        <w:rPr/>
        <w:t>O projeto da loja "Grattini" é baseado na ideia de oferecer uma solução completa para os clientes que buscam pneus e serviços automotivos de qualidade. A loja será localizada em uma área de grande movimento, garantindo fácil acesso e visibilidade. Um dos principais diferenciais da Grattini será a variedade de pneus disponíveis, atendendo a diferentes tipos de veículos e necessidades dos clientes. Além disso, a loja oferecerá serviços de montagem, balanceamento e alinhamento, garantindo que os clientes tenham uma experiência completa e conveniente.</w:t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rPr/>
      </w:pPr>
      <w:r>
        <w:rPr/>
        <w:t>.Fornecer uma plataforma online eficiente e confiável para a compra e venda de uma ampla variedade de pneus, oferecendo conveniência, variedade de produtos, excelente serviço ao cliente e entrega rápida, visando atender às necessidades dos clientes e impulsionar o crescimento do negócio, já pensando em futuras parcerias.</w:t>
      </w:r>
    </w:p>
    <w:p>
      <w:pPr>
        <w:pStyle w:val="Normal"/>
        <w:spacing w:lineRule="auto" w:line="360"/>
        <w:rPr/>
      </w:pPr>
      <w:r>
        <w:rPr/>
        <w:t>Oferecer Variedade e Qualidade: Disponibilizar uma ampla gama de pneus de diferentes marcas, modelos e tamanhos, garantindo a qualidade e a procedência dos produtos oferecidos. Proporcionar uma Experiência de Compra Personalizada: Utilizar tecnologias como a inteligência artificial para recomendar pneus com base no tipo de veículo do consumidor e em suas necessidades específicas. Garantir Segurança e Confiabilidade: Implementar medidas de segurança robustas para proteger os dados dos clientes e garantir transações seguras e confiáveis.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Arial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Creswell, J. W. (2014) </w:t>
      </w: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pesquisa metodológica é um tipo de estudo que se concentra na investigação e no desenvolvimento de métodos de pesquisa. Ela não tem como objetivo principal a obtenção de resultados empíricos sobre um determinado fenômeno, mas sim a análise crítica e aperfeiçoamento dos métodos utilizados na pesquisa científica. Esse tipo de pesquisa é fundamental para garantir a qualidade e a validade dos resultados obtidos em estudos empíricos.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Normal"/>
        <w:spacing w:lineRule="auto" w:line="360"/>
        <w:ind w:hanging="0"/>
        <w:rPr>
          <w:rFonts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 w:cs="Arial"/>
          <w:b w:val="false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 pesquisa metodológica pode abordar uma variedade de questões, como a validade e confiabilidade dos instrumentos de coleta de dados, a escolha entre diferentes métodos de análise estatística, a aplicação de técnicas de amostragem adequadas, entre outros aspectos metodológicos. Ela também pode envolver a comparação de diferentes abordagens metodológicas para um mesmo problema de pesquisa, visando identificar qual delas é mais adequada em determinado contexto.</w:t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rFonts w:cs="Arial" w:ascii="S hne;ui-sans-serif;system-ui;apple-system;Segoe UI;Roboto;Ubuntu;Cantarell;Noto Sans;sans-serif;Helvetica Neue;Arial;Apple Color Emoji;Segoe UI Emoji;Segoe UI Symbol;Noto Color Emoji" w:hAnsi="S hne;ui-sans-serif;system-ui;apple-system;Segoe UI;Roboto;Ubuntu;Cantarell;Noto Sans;sans-serif;Helvetica Neue;Arial;Apple Color Emoji;Segoe UI Emoji;Segoe UI Symbol;Noto Color Emoji"/>
          <w:b w:val="false"/>
          <w:bCs w:val="false"/>
          <w:i w:val="false"/>
          <w:caps w:val="false"/>
          <w:smallCaps w:val="false"/>
          <w:color w:val="0D0D0D"/>
          <w:spacing w:val="0"/>
          <w:sz w:val="24"/>
        </w:rPr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e-commerce, ou comércio eletrônico, tem se tornado uma parte essencial da economia global. Ele refere-se à compra e venda de bens ou serviços através da internet e à transferência de dinheiro e dados para executar essas transações. A evolução do e-commerce tem sido rápida, impulsionada pelo avanço da tecnologia e pela mudança nos hábitos de consumo dos consumidores. Laudon e Traver (2021) destacam que o e-commerce começou a ganhar força na década de 1990, com o surgimento de empresas como Amazon e eBay. Essas empresas foram pioneiras na criação de plataformas que permitiam aos consumidores comprar produtos online, transformando a maneira como as pessoas fazem compras.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Tipos de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Existem vários tipos de e-commerce,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B2B (Business to Business): Transações comerciais entre empresas.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B2C (Business to Consumer): Transações comerciais entre empresas e consumidores finais.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C2C (Consumer to Consumer): Transações comerciais entre consumidores, geralmente facilitadas por plataformas como eBay e OLX.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C2B (Consumer to Business): Transações onde indivíduos vendem produtos ou serviços para empresas (Chaffey, 2015).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Vantagens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e-commerce oferece várias vantagens tanto para consumidores quanto para empresas, incluindo: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Conveniência: Os consumidores podem fazer compras a qualquer hora e de qualquer lugar.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Variedade de Opções: As lojas online geralmente oferecem uma seleção maior de produtos do que as lojas físicas.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Preços Competitivos: A concorrência no mercado online pode levar a preços mais baixos.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Personalização: As empresas podem usar dados de consumidores para oferecer experiências de compra personalizadas (Turban et al., 2018).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Desafios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Apesar das inúmeras vantagens, o e-commerce também enfrenta vários desafios, como: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Segurança: A proteção de dados dos consumidores é uma preocupação constante.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Fraudes e Riscos: As transações online podem ser suscetíveis a fraudes.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Logística: A entrega eficiente dos produtos continua sendo um desafio significativo.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Confiabilidade: Ganhar a confiança dos consumidores pode ser difícil, especialmente para novas empresas (Li &amp; Whalley, 2002).</w:t>
      </w:r>
    </w:p>
    <w:p>
      <w:pPr>
        <w:pStyle w:val="Normal"/>
        <w:spacing w:lineRule="auto" w:line="360"/>
        <w:ind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 Futuro do E-commerce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O futuro do e-commerce promete ser dinâmico e cheio de inovações. Tendências emergentes como inteligência artificial, realidade aumentada, e o uso de big data estão começando a transformar a experiência de compra online. Além disso, o comércio móvel (m-commerce) está crescendo rapidamente, impulsionado pelo aumento do uso de smartphones e tablets. Segundo Turban et al. (2018), essas tecnologias estão moldando o futuro do e-commerce, tornando-o mais acessível e eficiente.</w:t>
      </w:r>
    </w:p>
    <w:p>
      <w:pPr>
        <w:pStyle w:val="Normal"/>
        <w:spacing w:lineRule="auto" w:line="360"/>
        <w:ind w:hanging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HTML, CSS e PHP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CSS e PHP são tecnologias fundamentais no desenvolvimento web, cada uma desempenhando um papel crucial na criação de websites dinâmicos e interativos. Estas tecnologias, embora distintas, trabalham em conjunto para fornecer uma experiência de usuário fluida e funcional.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 (HyperText Markup Language)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HTML, ou HyperText Markup Language, é a linguagem padrão usada para criar e estruturar páginas na web. Ele utiliza uma série de elementos e tags para definir o conteúdo de um site, incluindo textos, imagens, links e outros recursos multimídia. Segundo Robbins (2018), HTML é a espinha dorsal de qualquer página da web, fornecendo a estrutura necessária para que outros elementos, como CSS e JavaScript, sejam aplicados.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 (Cascading Style Sheets)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CSS, ou Cascading Style Sheets, é a linguagem utilizada para descrever a apresentação de um documento escrito em HTML ou XML. Ele permite aos desenvolvedores controlar a aparência e o layout de várias páginas ao mesmo tempo, facilitando a manutenção e a atualização do estilo de um site. De acordo com Meyer (2017), CSS é fundamental para criar websites visualmente atraentes e responsivos, permitindo uma separação clara entre o conteúdo (HTML) e a apresentação (CSS).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 (Hypertext Preprocessor)</w:t>
      </w:r>
    </w:p>
    <w:p>
      <w:pPr>
        <w:pStyle w:val="Normal"/>
        <w:spacing w:lineRule="auto" w:line="360"/>
        <w:ind w:hanging="0"/>
        <w:rPr>
          <w:b/>
          <w:b/>
          <w:color w:val="000000"/>
          <w:sz w:val="28"/>
          <w:szCs w:val="28"/>
        </w:rPr>
      </w:pPr>
      <w:r>
        <w:rPr/>
        <w:t>PHP, ou Hypertext Preprocessor, é uma linguagem de script de uso geral especialmente adequada para o desenvolvimento web e que pode ser embutida no HTML. Ele é utilizado para criar páginas web dinâmicas e interativas, onde o conteúdo pode ser alterado de acordo com as ações do usuário ou outras condições. Welling e Thomson (2017) afirmam que PHP é uma das linguagens de script do lado do servidor mais populares, devido à sua flexibilidade, simplicidade e integração com bancos de dados como MySQL.</w:t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spacing w:lineRule="auto" w:line="360"/>
        <w:ind w:hanging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MENDES, Laura Zimmermann Ramayana. E-commerce: origem, desenvolvimento e perspectivas. 2013.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Associação Nacional da Indústria de Pneumáticos (ANIP). ANIP - Associação Nacional da Indústria de Pneumáticos. Acesse em: https://www.anip.com.br/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LONGO, Hugo Estevam Romeu; SILVA, Madalena Pereira. A utilização de histórias de usuários no levantamento de requisitos ágeis para o desenvolvimento de software. International Journal of Knowledge Engineering and Management, v. 3, n. 6, p. 1-30, 2014.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DEINANI, Yuri Bonatto. Estudo propositivo de melhorias do marketing digital e implantação de um e-commerce para uma organização varejista de pneus e rodas de Caxias do Sul.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Laudon, K. C., &amp; Traver, C. G. (2021). E-commerce 2021: Business, Technology, Society.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Chaffey, D. (2015). Digital Business and E-Commerce Management. Pearson.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Turban, E., King, D., Lee, J. K., Liang, T. P., &amp; Turban, D. C. (2018). Electronic Commerce 2018: A Managerial and Social Networks Perspective.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Li, F., &amp; Whalley, J. (2002). Deconstruction of the Telecommunications Industry: From Value Chains to Value Networks. Springer.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Robbins, J. N. (2018). Learning Web Design: A Beginner's Guide to HTML, CSS, JavaScript, and Web Graphics.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Meyer, E. A. (2017). CSS: The Definitive Guide. O'Reilly Media.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Welling, L., &amp; Thomson, L. (2017). PHP and MySQL Web Development. Addison-Wesley.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"Research Design: Qualitative, Quantitative, and Mixed Methods Approaches", de John W. Creswell.</w:t>
      </w:r>
    </w:p>
    <w:p>
      <w:pPr>
        <w:pStyle w:val="Normal"/>
        <w:spacing w:lineRule="auto" w:line="240" w:before="0" w:after="240"/>
        <w:ind w:hanging="0"/>
        <w:jc w:val="center"/>
        <w:rPr>
          <w:color w:val="000000"/>
          <w:sz w:val="22"/>
          <w:szCs w:val="22"/>
        </w:rPr>
      </w:pPr>
      <w:r>
        <w:rPr/>
        <w:t>Creswell, J. W. (2014). Research Design: Qualitative, Quantitative, and Mixed Methods Approaches. Sage Publications.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header="794" w:top="1701" w:footer="0" w:bottom="166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 hne">
    <w:altName w:val="ui-sans-serif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hanging="0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20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>
    <w:name w:val="Caracteres de nota de rodapé"/>
    <w:qFormat/>
    <w:rPr/>
  </w:style>
  <w:style w:type="character" w:styleId="Ncoradanotadefim">
    <w:name w:val="Âncora da nota de fim"/>
    <w:rPr>
      <w:vertAlign w:val="superscript"/>
    </w:rPr>
  </w:style>
  <w:style w:type="character" w:styleId="Caracteresdenotadefim">
    <w:name w:val="Caracteres de nota de fim"/>
    <w:qFormat/>
    <w:rPr/>
  </w:style>
  <w:style w:type="character" w:styleId="Smbolosdenumerao">
    <w:name w:val="Símbolos de numeração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Nfase">
    <w:name w:val="Ênfase"/>
    <w:qFormat/>
    <w:rPr>
      <w:i/>
      <w:i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  <w:suppressAutoHyphens w:val="true"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uppressAutoHyphens w:val="true"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lineRule="auto" w:line="24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OCHeading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20</Pages>
  <Words>2131</Words>
  <Characters>12462</Characters>
  <CharactersWithSpaces>14544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2024-03-21T12:11:00Z</dcterms:created>
  <dc:creator>Microsoft</dc:creator>
  <dc:description/>
  <dc:language>pt-BR</dc:language>
  <cp:lastModifiedBy/>
  <dcterms:modified xsi:type="dcterms:W3CDTF">2024-05-15T11:58:24Z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